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E2" w:rsidRDefault="008B5EE2"/>
    <w:p w:rsidR="008B5EE2" w:rsidRDefault="008B5EE2"/>
    <w:p w:rsidR="008B5EE2" w:rsidRDefault="008B5EE2"/>
    <w:p w:rsidR="008B5EE2" w:rsidRDefault="008B5EE2">
      <w:bookmarkStart w:id="0" w:name="_GoBack"/>
      <w:bookmarkEnd w:id="0"/>
    </w:p>
    <w:tbl>
      <w:tblPr>
        <w:tblW w:w="10802" w:type="dxa"/>
        <w:tblInd w:w="-70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0"/>
        <w:gridCol w:w="260"/>
        <w:gridCol w:w="1281"/>
        <w:gridCol w:w="279"/>
        <w:gridCol w:w="240"/>
        <w:gridCol w:w="1021"/>
        <w:gridCol w:w="660"/>
        <w:gridCol w:w="120"/>
        <w:gridCol w:w="761"/>
        <w:gridCol w:w="198"/>
        <w:gridCol w:w="281"/>
        <w:gridCol w:w="560"/>
        <w:gridCol w:w="80"/>
        <w:gridCol w:w="1520"/>
        <w:gridCol w:w="200"/>
        <w:gridCol w:w="1801"/>
      </w:tblGrid>
      <w:tr w:rsidR="008B1355" w:rsidRPr="008B1355" w:rsidTr="008B1355">
        <w:trPr>
          <w:trHeight w:val="352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jc w:val="center"/>
              <w:rPr>
                <w:b/>
              </w:rPr>
            </w:pPr>
            <w:r w:rsidRPr="008B1355">
              <w:rPr>
                <w:b/>
                <w:sz w:val="20"/>
              </w:rPr>
              <w:t>GLASS BATCHING &amp; MELTING</w:t>
            </w:r>
          </w:p>
        </w:tc>
      </w:tr>
      <w:tr w:rsidR="008B1355" w:rsidRPr="008B1355" w:rsidTr="008B1355">
        <w:trPr>
          <w:trHeight w:val="235"/>
        </w:trPr>
        <w:tc>
          <w:tcPr>
            <w:tcW w:w="72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</w:rPr>
            </w:pPr>
            <w:r w:rsidRPr="008B1355">
              <w:rPr>
                <w:sz w:val="18"/>
              </w:rPr>
              <w:t>Name of the person</w:t>
            </w:r>
          </w:p>
        </w:tc>
        <w:tc>
          <w:tcPr>
            <w:tcW w:w="3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</w:rPr>
            </w:pPr>
            <w:r w:rsidRPr="008B1355">
              <w:rPr>
                <w:sz w:val="18"/>
              </w:rPr>
              <w:t>Date</w:t>
            </w:r>
          </w:p>
        </w:tc>
      </w:tr>
      <w:tr w:rsidR="008B1355" w:rsidRPr="008B1355" w:rsidTr="008B1355">
        <w:trPr>
          <w:trHeight w:val="235"/>
        </w:trPr>
        <w:tc>
          <w:tcPr>
            <w:tcW w:w="728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</w:rPr>
            </w:pPr>
            <w:r w:rsidRPr="008B1355">
              <w:rPr>
                <w:sz w:val="18"/>
              </w:rPr>
              <w:t>Glass type(bulk/preform/tube)</w:t>
            </w:r>
          </w:p>
        </w:tc>
        <w:tc>
          <w:tcPr>
            <w:tcW w:w="3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</w:rPr>
            </w:pPr>
            <w:r w:rsidRPr="008B1355">
              <w:rPr>
                <w:sz w:val="18"/>
              </w:rPr>
              <w:t>Total batch weight</w:t>
            </w:r>
          </w:p>
        </w:tc>
      </w:tr>
      <w:tr w:rsidR="008B1355" w:rsidRPr="008B1355" w:rsidTr="008B1355">
        <w:trPr>
          <w:trHeight w:val="23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</w:rPr>
            </w:pPr>
            <w:r w:rsidRPr="008B1355">
              <w:rPr>
                <w:sz w:val="18"/>
              </w:rPr>
              <w:t>Glass composition :</w:t>
            </w:r>
          </w:p>
        </w:tc>
      </w:tr>
      <w:tr w:rsidR="008B1355" w:rsidRPr="008B1355" w:rsidTr="008B1355">
        <w:trPr>
          <w:trHeight w:val="235"/>
        </w:trPr>
        <w:tc>
          <w:tcPr>
            <w:tcW w:w="462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</w:rPr>
            </w:pPr>
            <w:r w:rsidRPr="008B1355">
              <w:rPr>
                <w:sz w:val="18"/>
              </w:rPr>
              <w:t>Room temperature</w:t>
            </w:r>
          </w:p>
        </w:tc>
        <w:tc>
          <w:tcPr>
            <w:tcW w:w="26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</w:rPr>
            </w:pPr>
            <w:r w:rsidRPr="008B1355">
              <w:rPr>
                <w:sz w:val="18"/>
              </w:rPr>
              <w:t>Room humidity</w:t>
            </w:r>
          </w:p>
        </w:tc>
        <w:tc>
          <w:tcPr>
            <w:tcW w:w="3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</w:rPr>
            </w:pPr>
            <w:r w:rsidRPr="008B1355">
              <w:rPr>
                <w:sz w:val="18"/>
              </w:rPr>
              <w:t>Room pressure</w:t>
            </w:r>
          </w:p>
        </w:tc>
      </w:tr>
      <w:tr w:rsidR="008B1355" w:rsidRPr="008B1355" w:rsidTr="008B1355">
        <w:trPr>
          <w:trHeight w:val="23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r w:rsidRPr="008B1355">
              <w:rPr>
                <w:b/>
                <w:bCs/>
                <w:sz w:val="20"/>
              </w:rPr>
              <w:t>A. BATCHING</w:t>
            </w:r>
          </w:p>
        </w:tc>
      </w:tr>
      <w:tr w:rsidR="008B1355" w:rsidRPr="008B1355" w:rsidTr="008B1355">
        <w:trPr>
          <w:trHeight w:val="2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 xml:space="preserve">Chemical 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</w:tr>
      <w:tr w:rsidR="008B1355" w:rsidRPr="008B1355" w:rsidTr="008B1355">
        <w:trPr>
          <w:trHeight w:val="2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Supplier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</w:tr>
      <w:tr w:rsidR="008B1355" w:rsidRPr="008B1355" w:rsidTr="008B1355">
        <w:trPr>
          <w:trHeight w:val="2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 xml:space="preserve">Purity 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</w:tr>
      <w:tr w:rsidR="008B1355" w:rsidRPr="008B1355" w:rsidTr="008B1355">
        <w:trPr>
          <w:trHeight w:val="2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Batch no.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</w:tr>
      <w:tr w:rsidR="008B1355" w:rsidRPr="008B1355" w:rsidTr="008B1355">
        <w:trPr>
          <w:trHeight w:val="170"/>
        </w:trPr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 xml:space="preserve">Weight </w:t>
            </w: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</w:tr>
      <w:tr w:rsidR="008B1355" w:rsidRPr="008B1355" w:rsidTr="008B1355">
        <w:trPr>
          <w:trHeight w:val="39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Mould preparation procedure: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</w:tr>
      <w:tr w:rsidR="008B1355" w:rsidRPr="008B1355" w:rsidTr="008B1355">
        <w:trPr>
          <w:trHeight w:val="235"/>
        </w:trPr>
        <w:tc>
          <w:tcPr>
            <w:tcW w:w="636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Grinding /mixing duration: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44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P&amp;M(marble/porcelain);</w:t>
            </w:r>
          </w:p>
        </w:tc>
      </w:tr>
      <w:tr w:rsidR="008B1355" w:rsidRPr="008B1355" w:rsidTr="008B1355">
        <w:trPr>
          <w:trHeight w:val="23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r w:rsidRPr="008B1355">
              <w:rPr>
                <w:b/>
                <w:bCs/>
                <w:sz w:val="20"/>
              </w:rPr>
              <w:t>B. PURIFICATION/DRYING</w:t>
            </w:r>
          </w:p>
        </w:tc>
      </w:tr>
      <w:tr w:rsidR="008B1355" w:rsidRPr="008B1355" w:rsidTr="008B1355">
        <w:trPr>
          <w:trHeight w:val="235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Furnace: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Temperature:</w:t>
            </w:r>
          </w:p>
        </w:tc>
        <w:tc>
          <w:tcPr>
            <w:tcW w:w="19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Atmosphere</w:t>
            </w:r>
          </w:p>
        </w:tc>
        <w:tc>
          <w:tcPr>
            <w:tcW w:w="1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 xml:space="preserve"> Flow rate</w:t>
            </w:r>
          </w:p>
        </w:tc>
        <w:tc>
          <w:tcPr>
            <w:tcW w:w="41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Crucible</w:t>
            </w:r>
          </w:p>
        </w:tc>
      </w:tr>
      <w:tr w:rsidR="008B1355" w:rsidRPr="008B1355" w:rsidTr="008B1355">
        <w:trPr>
          <w:trHeight w:val="235"/>
        </w:trPr>
        <w:tc>
          <w:tcPr>
            <w:tcW w:w="528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Duration: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55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Notes:</w:t>
            </w:r>
          </w:p>
        </w:tc>
      </w:tr>
      <w:tr w:rsidR="008B1355" w:rsidRPr="008B1355" w:rsidTr="008B1355">
        <w:trPr>
          <w:trHeight w:val="23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r w:rsidRPr="008B1355">
              <w:rPr>
                <w:b/>
                <w:bCs/>
                <w:sz w:val="20"/>
              </w:rPr>
              <w:t xml:space="preserve">C. FUSION </w:t>
            </w:r>
          </w:p>
        </w:tc>
      </w:tr>
      <w:tr w:rsidR="008B1355" w:rsidRPr="008B1355" w:rsidTr="008B1355">
        <w:trPr>
          <w:trHeight w:val="235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Furnace: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Temperature:</w:t>
            </w:r>
          </w:p>
        </w:tc>
        <w:tc>
          <w:tcPr>
            <w:tcW w:w="19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Atmosphere</w:t>
            </w:r>
          </w:p>
        </w:tc>
        <w:tc>
          <w:tcPr>
            <w:tcW w:w="1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 xml:space="preserve"> Flow rate</w:t>
            </w:r>
          </w:p>
        </w:tc>
        <w:tc>
          <w:tcPr>
            <w:tcW w:w="41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Crucible</w:t>
            </w:r>
          </w:p>
        </w:tc>
      </w:tr>
      <w:tr w:rsidR="008B1355" w:rsidRPr="008B1355" w:rsidTr="008B1355">
        <w:trPr>
          <w:trHeight w:val="235"/>
        </w:trPr>
        <w:tc>
          <w:tcPr>
            <w:tcW w:w="528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Duration: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55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Notes:</w:t>
            </w:r>
          </w:p>
        </w:tc>
      </w:tr>
      <w:tr w:rsidR="008B1355" w:rsidRPr="008B1355" w:rsidTr="008B1355">
        <w:trPr>
          <w:trHeight w:val="23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r w:rsidRPr="008B1355">
              <w:rPr>
                <w:b/>
                <w:bCs/>
                <w:sz w:val="20"/>
              </w:rPr>
              <w:t>D. MELTING</w:t>
            </w:r>
          </w:p>
        </w:tc>
      </w:tr>
      <w:tr w:rsidR="008B1355" w:rsidRPr="008B1355" w:rsidTr="008B1355">
        <w:trPr>
          <w:trHeight w:val="235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lastRenderedPageBreak/>
              <w:t>Furnace: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Temperature:</w:t>
            </w:r>
          </w:p>
        </w:tc>
        <w:tc>
          <w:tcPr>
            <w:tcW w:w="19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Atmosphere</w:t>
            </w:r>
          </w:p>
        </w:tc>
        <w:tc>
          <w:tcPr>
            <w:tcW w:w="1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 xml:space="preserve"> Flow rate</w:t>
            </w:r>
          </w:p>
        </w:tc>
        <w:tc>
          <w:tcPr>
            <w:tcW w:w="41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Crucible</w:t>
            </w:r>
          </w:p>
        </w:tc>
      </w:tr>
      <w:tr w:rsidR="008B1355" w:rsidRPr="008B1355" w:rsidTr="008B1355">
        <w:trPr>
          <w:trHeight w:val="235"/>
        </w:trPr>
        <w:tc>
          <w:tcPr>
            <w:tcW w:w="528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20"/>
              </w:rPr>
            </w:pPr>
            <w:r w:rsidRPr="008B1355">
              <w:rPr>
                <w:sz w:val="18"/>
                <w:szCs w:val="20"/>
              </w:rPr>
              <w:t>Duration:</w:t>
            </w:r>
          </w:p>
          <w:p w:rsidR="008B1355" w:rsidRPr="008B1355" w:rsidRDefault="008B1355" w:rsidP="008B1355">
            <w:pPr>
              <w:rPr>
                <w:sz w:val="20"/>
                <w:szCs w:val="20"/>
              </w:rPr>
            </w:pPr>
          </w:p>
        </w:tc>
        <w:tc>
          <w:tcPr>
            <w:tcW w:w="55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Notes:</w:t>
            </w:r>
          </w:p>
        </w:tc>
      </w:tr>
      <w:tr w:rsidR="008B1355" w:rsidRPr="008B1355" w:rsidTr="008B1355">
        <w:trPr>
          <w:trHeight w:val="23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20"/>
                <w:szCs w:val="20"/>
              </w:rPr>
            </w:pPr>
            <w:r w:rsidRPr="008B1355">
              <w:rPr>
                <w:b/>
                <w:bCs/>
                <w:sz w:val="20"/>
                <w:szCs w:val="20"/>
              </w:rPr>
              <w:t xml:space="preserve">E. HOMOGENISATION </w:t>
            </w:r>
          </w:p>
        </w:tc>
      </w:tr>
      <w:tr w:rsidR="008B1355" w:rsidRPr="008B1355" w:rsidTr="008B1355">
        <w:trPr>
          <w:trHeight w:val="235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Furnace: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Temperature:</w:t>
            </w:r>
          </w:p>
        </w:tc>
        <w:tc>
          <w:tcPr>
            <w:tcW w:w="19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Atmosphere</w:t>
            </w:r>
          </w:p>
        </w:tc>
        <w:tc>
          <w:tcPr>
            <w:tcW w:w="1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 xml:space="preserve"> Flow rate</w:t>
            </w:r>
          </w:p>
        </w:tc>
        <w:tc>
          <w:tcPr>
            <w:tcW w:w="41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Crucible</w:t>
            </w:r>
          </w:p>
        </w:tc>
      </w:tr>
      <w:tr w:rsidR="008B1355" w:rsidRPr="008B1355" w:rsidTr="008B1355">
        <w:trPr>
          <w:trHeight w:val="235"/>
        </w:trPr>
        <w:tc>
          <w:tcPr>
            <w:tcW w:w="528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Duration:</w:t>
            </w:r>
          </w:p>
          <w:p w:rsidR="008B1355" w:rsidRPr="008B1355" w:rsidRDefault="008B1355" w:rsidP="008B1355">
            <w:pPr>
              <w:rPr>
                <w:sz w:val="18"/>
                <w:szCs w:val="18"/>
              </w:rPr>
            </w:pPr>
          </w:p>
        </w:tc>
        <w:tc>
          <w:tcPr>
            <w:tcW w:w="55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18"/>
                <w:szCs w:val="18"/>
              </w:rPr>
            </w:pPr>
            <w:r w:rsidRPr="008B1355">
              <w:rPr>
                <w:sz w:val="18"/>
                <w:szCs w:val="18"/>
              </w:rPr>
              <w:t>Notes:</w:t>
            </w:r>
          </w:p>
        </w:tc>
      </w:tr>
      <w:tr w:rsidR="008B1355" w:rsidRPr="008B1355" w:rsidTr="008B1355">
        <w:trPr>
          <w:trHeight w:val="23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20"/>
              </w:rPr>
            </w:pPr>
            <w:r w:rsidRPr="008B1355">
              <w:rPr>
                <w:b/>
                <w:bCs/>
                <w:sz w:val="20"/>
              </w:rPr>
              <w:t>F. Stirring</w:t>
            </w:r>
          </w:p>
        </w:tc>
      </w:tr>
      <w:tr w:rsidR="008B1355" w:rsidRPr="008B1355" w:rsidTr="008B1355">
        <w:trPr>
          <w:trHeight w:val="235"/>
        </w:trPr>
        <w:tc>
          <w:tcPr>
            <w:tcW w:w="528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20"/>
              </w:rPr>
            </w:pPr>
            <w:r w:rsidRPr="008B1355">
              <w:rPr>
                <w:sz w:val="20"/>
              </w:rPr>
              <w:t>Method(gold rod or shake</w:t>
            </w:r>
          </w:p>
          <w:p w:rsidR="008B1355" w:rsidRPr="008B1355" w:rsidRDefault="008B1355" w:rsidP="008B1355">
            <w:pPr>
              <w:rPr>
                <w:sz w:val="20"/>
              </w:rPr>
            </w:pPr>
          </w:p>
        </w:tc>
        <w:tc>
          <w:tcPr>
            <w:tcW w:w="55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20"/>
              </w:rPr>
            </w:pPr>
            <w:r w:rsidRPr="008B1355">
              <w:rPr>
                <w:sz w:val="20"/>
              </w:rPr>
              <w:t>Regularity :</w:t>
            </w:r>
          </w:p>
        </w:tc>
      </w:tr>
      <w:tr w:rsidR="008B1355" w:rsidRPr="008B1355" w:rsidTr="008B1355">
        <w:trPr>
          <w:trHeight w:val="235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20"/>
              </w:rPr>
            </w:pPr>
            <w:r w:rsidRPr="008B1355">
              <w:rPr>
                <w:b/>
                <w:bCs/>
                <w:sz w:val="20"/>
              </w:rPr>
              <w:t>G: Casting/annealing</w:t>
            </w:r>
          </w:p>
        </w:tc>
      </w:tr>
      <w:tr w:rsidR="008B1355" w:rsidRPr="008B1355" w:rsidTr="008B1355">
        <w:trPr>
          <w:trHeight w:val="235"/>
        </w:trPr>
        <w:tc>
          <w:tcPr>
            <w:tcW w:w="30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20"/>
              </w:rPr>
            </w:pPr>
            <w:r w:rsidRPr="008B1355">
              <w:rPr>
                <w:sz w:val="20"/>
              </w:rPr>
              <w:t>Glass casting temperature</w:t>
            </w:r>
          </w:p>
          <w:p w:rsidR="008B1355" w:rsidRPr="008B1355" w:rsidRDefault="008B1355" w:rsidP="008B1355">
            <w:pPr>
              <w:rPr>
                <w:sz w:val="20"/>
              </w:rPr>
            </w:pPr>
          </w:p>
        </w:tc>
        <w:tc>
          <w:tcPr>
            <w:tcW w:w="572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20"/>
              </w:rPr>
            </w:pPr>
            <w:r w:rsidRPr="008B1355">
              <w:rPr>
                <w:sz w:val="20"/>
              </w:rPr>
              <w:t>Mould preheat temp:</w:t>
            </w:r>
          </w:p>
        </w:tc>
        <w:tc>
          <w:tcPr>
            <w:tcW w:w="2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20"/>
              </w:rPr>
            </w:pPr>
            <w:r w:rsidRPr="008B1355">
              <w:rPr>
                <w:sz w:val="20"/>
              </w:rPr>
              <w:t>Anneal temp:</w:t>
            </w:r>
          </w:p>
        </w:tc>
      </w:tr>
      <w:tr w:rsidR="008B1355" w:rsidRPr="008B1355" w:rsidTr="008B1355">
        <w:trPr>
          <w:trHeight w:val="18"/>
        </w:trPr>
        <w:tc>
          <w:tcPr>
            <w:tcW w:w="30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Default="008B1355" w:rsidP="008B1355">
            <w:pPr>
              <w:rPr>
                <w:sz w:val="20"/>
              </w:rPr>
            </w:pPr>
            <w:r w:rsidRPr="008B1355">
              <w:rPr>
                <w:sz w:val="20"/>
              </w:rPr>
              <w:t>Anneal Duration:</w:t>
            </w:r>
          </w:p>
          <w:p w:rsidR="008B1355" w:rsidRPr="008B1355" w:rsidRDefault="008B1355" w:rsidP="008B1355">
            <w:pPr>
              <w:rPr>
                <w:sz w:val="20"/>
              </w:rPr>
            </w:pPr>
          </w:p>
        </w:tc>
        <w:tc>
          <w:tcPr>
            <w:tcW w:w="308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20"/>
              </w:rPr>
            </w:pPr>
            <w:r w:rsidRPr="008B1355">
              <w:rPr>
                <w:sz w:val="20"/>
              </w:rPr>
              <w:t>Anneal cool  rate:</w:t>
            </w:r>
          </w:p>
        </w:tc>
        <w:tc>
          <w:tcPr>
            <w:tcW w:w="4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5544" w:rsidRPr="008B1355" w:rsidRDefault="008B1355" w:rsidP="008B1355">
            <w:pPr>
              <w:rPr>
                <w:sz w:val="20"/>
              </w:rPr>
            </w:pPr>
            <w:r w:rsidRPr="008B1355">
              <w:rPr>
                <w:sz w:val="20"/>
              </w:rPr>
              <w:t>Notes:</w:t>
            </w:r>
          </w:p>
        </w:tc>
      </w:tr>
      <w:tr w:rsidR="008B1355" w:rsidRPr="008B1355" w:rsidTr="008B1355">
        <w:trPr>
          <w:trHeight w:val="18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1355" w:rsidRPr="008B1355" w:rsidRDefault="008B1355" w:rsidP="008B1355">
            <w:pPr>
              <w:rPr>
                <w:b/>
                <w:sz w:val="20"/>
              </w:rPr>
            </w:pPr>
            <w:r w:rsidRPr="008B1355">
              <w:rPr>
                <w:b/>
                <w:sz w:val="20"/>
              </w:rPr>
              <w:t>DIAGNOSIS/RESULTS</w:t>
            </w:r>
          </w:p>
        </w:tc>
      </w:tr>
      <w:tr w:rsidR="008B1355" w:rsidRPr="008B1355" w:rsidTr="00796CAB">
        <w:trPr>
          <w:trHeight w:val="18"/>
        </w:trPr>
        <w:tc>
          <w:tcPr>
            <w:tcW w:w="10802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B1355" w:rsidRDefault="008B1355" w:rsidP="008B1355">
            <w:pPr>
              <w:rPr>
                <w:sz w:val="20"/>
              </w:rPr>
            </w:pPr>
          </w:p>
          <w:p w:rsidR="008B1355" w:rsidRDefault="008B1355" w:rsidP="008B1355">
            <w:pPr>
              <w:rPr>
                <w:sz w:val="20"/>
              </w:rPr>
            </w:pPr>
          </w:p>
          <w:p w:rsidR="008B1355" w:rsidRDefault="008B1355" w:rsidP="008B1355">
            <w:pPr>
              <w:rPr>
                <w:sz w:val="20"/>
              </w:rPr>
            </w:pPr>
          </w:p>
          <w:p w:rsidR="008B1355" w:rsidRDefault="008B1355" w:rsidP="008B1355">
            <w:pPr>
              <w:rPr>
                <w:sz w:val="20"/>
              </w:rPr>
            </w:pPr>
          </w:p>
          <w:p w:rsidR="008B1355" w:rsidRDefault="008B1355" w:rsidP="008B1355">
            <w:pPr>
              <w:rPr>
                <w:sz w:val="20"/>
              </w:rPr>
            </w:pPr>
          </w:p>
          <w:p w:rsidR="008B1355" w:rsidRDefault="008B1355" w:rsidP="008B1355">
            <w:pPr>
              <w:rPr>
                <w:sz w:val="20"/>
              </w:rPr>
            </w:pPr>
          </w:p>
          <w:p w:rsidR="008B1355" w:rsidRDefault="008B1355" w:rsidP="008B1355">
            <w:pPr>
              <w:rPr>
                <w:sz w:val="20"/>
              </w:rPr>
            </w:pPr>
          </w:p>
          <w:p w:rsidR="008B1355" w:rsidRDefault="008B1355" w:rsidP="008B1355">
            <w:pPr>
              <w:rPr>
                <w:sz w:val="20"/>
              </w:rPr>
            </w:pPr>
          </w:p>
          <w:p w:rsidR="008B1355" w:rsidRDefault="008B1355" w:rsidP="008B1355">
            <w:pPr>
              <w:rPr>
                <w:sz w:val="20"/>
              </w:rPr>
            </w:pPr>
          </w:p>
          <w:p w:rsidR="008B1355" w:rsidRPr="008B1355" w:rsidRDefault="008B1355" w:rsidP="008B1355">
            <w:pPr>
              <w:rPr>
                <w:sz w:val="20"/>
              </w:rPr>
            </w:pPr>
          </w:p>
        </w:tc>
      </w:tr>
    </w:tbl>
    <w:p w:rsidR="005B0D14" w:rsidRPr="002A237B" w:rsidRDefault="005B0D14" w:rsidP="002A237B"/>
    <w:sectPr w:rsidR="005B0D14" w:rsidRPr="002A237B" w:rsidSect="008B1355">
      <w:pgSz w:w="11906" w:h="16838"/>
      <w:pgMar w:top="567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5"/>
    <w:rsid w:val="000A395C"/>
    <w:rsid w:val="001302CA"/>
    <w:rsid w:val="001C2F45"/>
    <w:rsid w:val="00273123"/>
    <w:rsid w:val="002A237B"/>
    <w:rsid w:val="00330467"/>
    <w:rsid w:val="003400F1"/>
    <w:rsid w:val="00416AA0"/>
    <w:rsid w:val="0056264E"/>
    <w:rsid w:val="005B0D14"/>
    <w:rsid w:val="005C161B"/>
    <w:rsid w:val="006422C8"/>
    <w:rsid w:val="006F163E"/>
    <w:rsid w:val="00705544"/>
    <w:rsid w:val="00873D7B"/>
    <w:rsid w:val="00880119"/>
    <w:rsid w:val="00890E90"/>
    <w:rsid w:val="008B1355"/>
    <w:rsid w:val="008B5EE2"/>
    <w:rsid w:val="0091059B"/>
    <w:rsid w:val="00930117"/>
    <w:rsid w:val="00A36CF5"/>
    <w:rsid w:val="00AD1B4C"/>
    <w:rsid w:val="00AD3173"/>
    <w:rsid w:val="00B23E4E"/>
    <w:rsid w:val="00B3772F"/>
    <w:rsid w:val="00B73992"/>
    <w:rsid w:val="00B7564E"/>
    <w:rsid w:val="00BF7C01"/>
    <w:rsid w:val="00C43089"/>
    <w:rsid w:val="00CA19CD"/>
    <w:rsid w:val="00CC6BC1"/>
    <w:rsid w:val="00D00D33"/>
    <w:rsid w:val="00E057DF"/>
    <w:rsid w:val="00E209F2"/>
    <w:rsid w:val="00EB66B1"/>
    <w:rsid w:val="00F367F1"/>
    <w:rsid w:val="00F4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Kakkar</dc:creator>
  <cp:lastModifiedBy>Tarun Kakkar</cp:lastModifiedBy>
  <cp:revision>2</cp:revision>
  <cp:lastPrinted>2015-06-24T09:55:00Z</cp:lastPrinted>
  <dcterms:created xsi:type="dcterms:W3CDTF">2015-06-24T14:26:00Z</dcterms:created>
  <dcterms:modified xsi:type="dcterms:W3CDTF">2015-06-24T14:26:00Z</dcterms:modified>
</cp:coreProperties>
</file>